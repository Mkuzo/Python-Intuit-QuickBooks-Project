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112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basti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1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valentino | 000 | cb</w:t>
      </w:r>
    </w:p>
    <w:p>
      <w:pPr>
        <w:pStyle w:val="Heading1"/>
      </w:pPr>
      <w:r>
        <w:t>About me</w:t>
      </w:r>
    </w:p>
    <w:p>
      <w:r>
        <w:t>ghjkl;</w:t>
      </w:r>
    </w:p>
    <w:p>
      <w:pPr>
        <w:pStyle w:val="Heading1"/>
      </w:pPr>
      <w:r>
        <w:t>Work Experience</w:t>
      </w:r>
    </w:p>
    <w:p>
      <w:r>
        <w:rPr>
          <w:b/>
        </w:rPr>
        <w:t>cvbnm</w:t>
      </w:r>
      <w:r>
        <w:rPr>
          <w:i/>
        </w:rPr>
        <w:t>vbn-vbnm,</w:t>
        <w:br/>
      </w:r>
      <w:r>
        <w:t>vbnm,.</w:t>
      </w:r>
    </w:p>
    <w:p>
      <w:pPr>
        <w:pStyle w:val="Heading1"/>
      </w:pPr>
      <w:r>
        <w:t>Skills</w:t>
      </w:r>
    </w:p>
    <w:p>
      <w:pPr>
        <w:pStyle w:val="ListBullet"/>
      </w:pPr>
      <w:r>
        <w:t>cvbnm,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